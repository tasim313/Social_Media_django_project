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SignUp Page: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9230" cy="3844925"/>
            <wp:effectExtent l="0" t="0" r="7620" b="3175"/>
            <wp:docPr id="1" name="Picture 1" descr="SignUp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Up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Login Page: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9230" cy="3480435"/>
            <wp:effectExtent l="0" t="0" r="7620" b="5715"/>
            <wp:docPr id="2" name="Picture 2" descr="Login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in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HomePage 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70500" cy="2205355"/>
            <wp:effectExtent l="0" t="0" r="6350" b="4445"/>
            <wp:docPr id="3" name="Picture 3" descr="HomePag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omePage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Profile: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59705" cy="3109595"/>
            <wp:effectExtent l="0" t="0" r="17145" b="14605"/>
            <wp:docPr id="4" name="Picture 4" descr="Profil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rofile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true"/>
  <w:embedSystemFonts/>
  <w:bordersDoNotSurroundHeader w:val="true"/>
  <w:bordersDoNotSurroundFooter w:val="true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97B01E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57B7EE15"/>
    <w:rsid w:val="A97B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2021-07-09T16:14:00Z</dcterms:created>
  <dc:creator>kali</dc:creator>
  <cp:lastModifiedBy>kali</cp:lastModifiedBy>
  <dcterms:modified xsi:type="dcterms:W3CDTF">2021-07-09T16:17:31Z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